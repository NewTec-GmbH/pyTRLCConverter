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Template text.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